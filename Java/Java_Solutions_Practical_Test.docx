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Solutions for Practical Test</w:t>
      </w:r>
    </w:p>
    <w:p>
      <w:pPr>
        <w:pStyle w:val="Heading2"/>
      </w:pPr>
      <w:r>
        <w:t>1. Cost of Renting a Car</w:t>
      </w:r>
    </w:p>
    <w:p>
      <w:r>
        <w:br/>
        <w:t>import java.util.Scanner;</w:t>
        <w:br/>
        <w:br/>
        <w:t>public class CarRentalCost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final int ECONOMY_RATE = 10, STANDARD_RATE = 20, LUXURY_RATE = 40;</w:t>
        <w:br/>
        <w:br/>
        <w:t xml:space="preserve">        System.out.print("Enter the number of rental days: ");</w:t>
        <w:br/>
        <w:t xml:space="preserve">        int days = scanner.nextInt();</w:t>
        <w:br/>
        <w:br/>
        <w:t xml:space="preserve">        System.out.print("Enter the type of car (Economy, Standard, Luxury): ");</w:t>
        <w:br/>
        <w:t xml:space="preserve">        String carType = scanner.next();</w:t>
        <w:br/>
        <w:br/>
        <w:t xml:space="preserve">        double totalCost = 0;</w:t>
        <w:br/>
        <w:br/>
        <w:t xml:space="preserve">        switch (carType.toLowerCase()) {</w:t>
        <w:br/>
        <w:t xml:space="preserve">            case "economy":</w:t>
        <w:br/>
        <w:t xml:space="preserve">                totalCost = days * ECONOMY_RATE;</w:t>
        <w:br/>
        <w:t xml:space="preserve">                break;</w:t>
        <w:br/>
        <w:t xml:space="preserve">            case "standard":</w:t>
        <w:br/>
        <w:t xml:space="preserve">                totalCost = days * STANDARD_RATE;</w:t>
        <w:br/>
        <w:t xml:space="preserve">                break;</w:t>
        <w:br/>
        <w:t xml:space="preserve">            case "luxury":</w:t>
        <w:br/>
        <w:t xml:space="preserve">                totalCost = days * LUXURY_RATE;</w:t>
        <w:br/>
        <w:t xml:space="preserve">                break;</w:t>
        <w:br/>
        <w:t xml:space="preserve">            default:</w:t>
        <w:br/>
        <w:t xml:space="preserve">                System.out.println("Invalid car type.");</w:t>
        <w:br/>
        <w:t xml:space="preserve">                System.exit(0);</w:t>
        <w:br/>
        <w:t xml:space="preserve">        }</w:t>
        <w:br/>
        <w:br/>
        <w:t xml:space="preserve">        if (days &gt; 3) {</w:t>
        <w:br/>
        <w:t xml:space="preserve">            totalCost *= 0.95; // Apply a 5% discount</w:t>
        <w:br/>
        <w:t xml:space="preserve">        }</w:t>
        <w:br/>
        <w:br/>
        <w:t xml:space="preserve">        System.out.printf("The total cost of renting a car is: $%.2f%n", totalCost);</w:t>
        <w:br/>
        <w:t xml:space="preserve">    }</w:t>
        <w:br/>
        <w:t>}</w:t>
        <w:br/>
      </w:r>
    </w:p>
    <w:p>
      <w:pPr>
        <w:pStyle w:val="Heading2"/>
      </w:pPr>
      <w:r>
        <w:t>2. Calories Burned During Workout</w:t>
      </w:r>
    </w:p>
    <w:p>
      <w:r>
        <w:br/>
        <w:t>import java.util.Scanner;</w:t>
        <w:br/>
        <w:br/>
        <w:t>public class CaloriesBurned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the type of exercise (Running, Cycling, Yoga): ");</w:t>
        <w:br/>
        <w:t xml:space="preserve">        String exerciseType = scanner.next();</w:t>
        <w:br/>
        <w:br/>
        <w:t xml:space="preserve">        System.out.print("Enter your weight in kg: ");</w:t>
        <w:br/>
        <w:t xml:space="preserve">        double weight = scanner.nextDouble();</w:t>
        <w:br/>
        <w:br/>
        <w:t xml:space="preserve">        System.out.print("Enter the duration of exercise in minutes: ");</w:t>
        <w:br/>
        <w:t xml:space="preserve">        int duration = scanner.nextInt();</w:t>
        <w:br/>
        <w:br/>
        <w:t xml:space="preserve">        if (duration &lt; 5) {</w:t>
        <w:br/>
        <w:t xml:space="preserve">            System.out.println("Duration is too short to be productive.");</w:t>
        <w:br/>
        <w:t xml:space="preserve">            return;</w:t>
        <w:br/>
        <w:t xml:space="preserve">        }</w:t>
        <w:br/>
        <w:br/>
        <w:t xml:space="preserve">        double caloriesBurned = 0;</w:t>
        <w:br/>
        <w:t xml:space="preserve">        switch (exerciseType.toLowerCase()) {</w:t>
        <w:br/>
        <w:t xml:space="preserve">            case "running":</w:t>
        <w:br/>
        <w:t xml:space="preserve">                caloriesBurned = 0.2 * weight * duration;</w:t>
        <w:br/>
        <w:t xml:space="preserve">                break;</w:t>
        <w:br/>
        <w:t xml:space="preserve">            case "cycling":</w:t>
        <w:br/>
        <w:t xml:space="preserve">                caloriesBurned = 0.04 * weight * duration;</w:t>
        <w:br/>
        <w:t xml:space="preserve">                break;</w:t>
        <w:br/>
        <w:t xml:space="preserve">            case "yoga":</w:t>
        <w:br/>
        <w:t xml:space="preserve">                caloriesBurned = 0.02 * weight * duration;</w:t>
        <w:br/>
        <w:t xml:space="preserve">                break;</w:t>
        <w:br/>
        <w:t xml:space="preserve">            default:</w:t>
        <w:br/>
        <w:t xml:space="preserve">                System.out.println("Invalid exercise type.");</w:t>
        <w:br/>
        <w:t xml:space="preserve">                return;</w:t>
        <w:br/>
        <w:t xml:space="preserve">        }</w:t>
        <w:br/>
        <w:br/>
        <w:t xml:space="preserve">        System.out.printf("You burned %.2f calories.%n", caloriesBurned);</w:t>
        <w:br/>
        <w:t xml:space="preserve">    }</w:t>
        <w:br/>
        <w:t>}</w:t>
        <w:br/>
      </w:r>
    </w:p>
    <w:p>
      <w:pPr>
        <w:pStyle w:val="Heading2"/>
      </w:pPr>
      <w:r>
        <w:t>3. Concert Ticket Sales</w:t>
      </w:r>
    </w:p>
    <w:p>
      <w:r>
        <w:br/>
        <w:t>import java.util.Scanner;</w:t>
        <w:br/>
        <w:br/>
        <w:t>public class ConcertTickets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final int NORMAL_PRICE = 20, VIP_PRICE = 40;</w:t>
        <w:br/>
        <w:br/>
        <w:t xml:space="preserve">        System.out.print("Enter the number of tickets: ");</w:t>
        <w:br/>
        <w:t xml:space="preserve">        int tickets = scanner.nextInt();</w:t>
        <w:br/>
        <w:br/>
        <w:t xml:space="preserve">        System.out.print("Enter the type of ticket (Normal, VIP): ");</w:t>
        <w:br/>
        <w:t xml:space="preserve">        String ticketType = scanner.next();</w:t>
        <w:br/>
        <w:br/>
        <w:t xml:space="preserve">        int pricePerTicket = ticketType.equalsIgnoreCase("VIP") ? VIP_PRICE : NORMAL_PRICE;</w:t>
        <w:br/>
        <w:t xml:space="preserve">        double totalCost = tickets * pricePerTicket;</w:t>
        <w:br/>
        <w:br/>
        <w:t xml:space="preserve">        if (tickets &gt; 4) {</w:t>
        <w:br/>
        <w:t xml:space="preserve">            totalCost *= 0.9; // Apply 10% discount</w:t>
        <w:br/>
        <w:t xml:space="preserve">        }</w:t>
        <w:br/>
        <w:br/>
        <w:t xml:space="preserve">        System.out.printf("Total cost: $%.2f%n", totalCost);</w:t>
        <w:br/>
        <w:br/>
        <w:t xml:space="preserve">        if (totalCost &gt; 300) {</w:t>
        <w:br/>
        <w:t xml:space="preserve">            System.out.println("Congratulations! You are a premium customer.");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4. Loan Qualification</w:t>
      </w:r>
    </w:p>
    <w:p>
      <w:r>
        <w:br/>
        <w:t>import java.util.Scanner;</w:t>
        <w:br/>
        <w:br/>
        <w:t>public class LoanQualification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your annual income: ");</w:t>
        <w:br/>
        <w:t xml:space="preserve">        double annualIncome = scanner.nextDouble();</w:t>
        <w:br/>
        <w:br/>
        <w:t xml:space="preserve">        System.out.print("Enter your credit score: ");</w:t>
        <w:br/>
        <w:t xml:space="preserve">        int creditScore = scanner.nextInt();</w:t>
        <w:br/>
        <w:br/>
        <w:t xml:space="preserve">        System.out.print("Enter the loan amount: ");</w:t>
        <w:br/>
        <w:t xml:space="preserve">        double loanAmount = scanner.nextDouble();</w:t>
        <w:br/>
        <w:br/>
        <w:t xml:space="preserve">        if (annualIncome &gt;= 10000 &amp;&amp; creditScore &gt;= 500 &amp;&amp; loanAmount &lt;= 4 * annualIncome) {</w:t>
        <w:br/>
        <w:t xml:space="preserve">            System.out.println("Loan approved.");</w:t>
        <w:br/>
        <w:t xml:space="preserve">        } else {</w:t>
        <w:br/>
        <w:t xml:space="preserve">            System.out.println("Loan not approved.");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5. Flight Booking</w:t>
      </w:r>
    </w:p>
    <w:p>
      <w:r>
        <w:br/>
        <w:t>import java.util.Scanner;</w:t>
        <w:br/>
        <w:br/>
        <w:t>public class FlightBooking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destination type (Domestic, International): ");</w:t>
        <w:br/>
        <w:t xml:space="preserve">        String destinationType = scanner.next();</w:t>
        <w:br/>
        <w:br/>
        <w:t xml:space="preserve">        System.out.print("Enter travel class (Economy, Business): ");</w:t>
        <w:br/>
        <w:t xml:space="preserve">        String travelClass = scanner.next();</w:t>
        <w:br/>
        <w:br/>
        <w:t xml:space="preserve">        double ticketCost = 0;</w:t>
        <w:br/>
        <w:br/>
        <w:t xml:space="preserve">        if (destinationType.equalsIgnoreCase("Domestic")) {</w:t>
        <w:br/>
        <w:t xml:space="preserve">            ticketCost = travelClass.equalsIgnoreCase("Business") ? 300 : 100;</w:t>
        <w:br/>
        <w:t xml:space="preserve">        } else if (destinationType.equalsIgnoreCase("International")) {</w:t>
        <w:br/>
        <w:t xml:space="preserve">            ticketCost = travelClass.equalsIgnoreCase("Business") ? 1000 : 600;</w:t>
        <w:br/>
        <w:t xml:space="preserve">        } else {</w:t>
        <w:br/>
        <w:t xml:space="preserve">            System.out.println("Invalid destination type.");</w:t>
        <w:br/>
        <w:t xml:space="preserve">            return;</w:t>
        <w:br/>
        <w:t xml:space="preserve">        }</w:t>
        <w:br/>
        <w:br/>
        <w:t xml:space="preserve">        System.out.print("Are you booking 2 days in advance? (yes/no): ");</w:t>
        <w:br/>
        <w:t xml:space="preserve">        String advanceBooking = scanner.next();</w:t>
        <w:br/>
        <w:br/>
        <w:t xml:space="preserve">        if (advanceBooking.equalsIgnoreCase("yes")) {</w:t>
        <w:br/>
        <w:t xml:space="preserve">            ticketCost *= 0.9; // Apply 10% discount</w:t>
        <w:br/>
        <w:t xml:space="preserve">        }</w:t>
        <w:br/>
        <w:br/>
        <w:t xml:space="preserve">        System.out.printf("The ticket cost is: $%.2f%n", ticketCost);</w:t>
        <w:br/>
        <w:t xml:space="preserve">    }</w:t>
        <w:br/>
        <w:t>}</w:t>
        <w:br/>
      </w:r>
    </w:p>
    <w:p>
      <w:pPr>
        <w:pStyle w:val="Heading2"/>
      </w:pPr>
      <w:r>
        <w:t>6. Package Delivery Cost</w:t>
      </w:r>
    </w:p>
    <w:p>
      <w:r>
        <w:br/>
        <w:t>import java.util.Scanner;</w:t>
        <w:br/>
        <w:br/>
        <w:t>public class PackageDelivery {</w:t>
        <w:br/>
        <w:t xml:space="preserve">    public static void main(String[] args) {</w:t>
        <w:br/>
        <w:t xml:space="preserve">        Scanner scanner = new Scanner(System.in);</w:t>
        <w:br/>
        <w:br/>
        <w:t xml:space="preserve">        System.out.print("Enter the package weight in kg: ");</w:t>
        <w:br/>
        <w:t xml:space="preserve">        double weight = scanner.nextDouble();</w:t>
        <w:br/>
        <w:br/>
        <w:t xml:space="preserve">        if (weight &gt; 4) {</w:t>
        <w:br/>
        <w:t xml:space="preserve">            System.out.println("Weight exceeds the limit. Undeliverable.");</w:t>
        <w:br/>
        <w:t xml:space="preserve">            return;</w:t>
        <w:br/>
        <w:t xml:space="preserve">        }</w:t>
        <w:br/>
        <w:br/>
        <w:t xml:space="preserve">        System.out.print("Enter delivery type (Local, International): ");</w:t>
        <w:br/>
        <w:t xml:space="preserve">        String deliveryType = scanner.next();</w:t>
        <w:br/>
        <w:br/>
        <w:t xml:space="preserve">        double cost = 0;</w:t>
        <w:br/>
        <w:br/>
        <w:t xml:space="preserve">        if (deliveryType.equalsIgnoreCase("Local")) {</w:t>
        <w:br/>
        <w:t xml:space="preserve">            cost = weight &lt;= 1 ? 2 : 4;</w:t>
        <w:br/>
        <w:t xml:space="preserve">        } else if (deliveryType.equalsIgnoreCase("International")) {</w:t>
        <w:br/>
        <w:t xml:space="preserve">            if (weight &lt;= 4) {</w:t>
        <w:br/>
        <w:t xml:space="preserve">                cost = 10;</w:t>
        <w:br/>
        <w:t xml:space="preserve">            } else if (weight &lt;= 15) {</w:t>
        <w:br/>
        <w:t xml:space="preserve">                cost = 40;</w:t>
        <w:br/>
        <w:t xml:space="preserve">            } else {</w:t>
        <w:br/>
        <w:t xml:space="preserve">                cost = 80;</w:t>
        <w:br/>
        <w:t xml:space="preserve">            }</w:t>
        <w:br/>
        <w:t xml:space="preserve">        } else {</w:t>
        <w:br/>
        <w:t xml:space="preserve">            System.out.println("Invalid delivery type.");</w:t>
        <w:br/>
        <w:t xml:space="preserve">            return;</w:t>
        <w:br/>
        <w:t xml:space="preserve">        }</w:t>
        <w:br/>
        <w:br/>
        <w:t xml:space="preserve">        System.out.printf("The delivery cost is: $%.2f%n", cost);</w:t>
        <w:br/>
        <w:t xml:space="preserve">    }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