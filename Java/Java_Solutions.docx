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Solutions for Programming Problems</w:t>
      </w:r>
    </w:p>
    <w:p>
      <w:pPr>
        <w:pStyle w:val="Heading2"/>
      </w:pPr>
      <w:r>
        <w:t>6. Find GCD of Two Numbers</w:t>
      </w:r>
    </w:p>
    <w:p>
      <w:r>
        <w:br/>
        <w:t>import java.util.Scanner;</w:t>
        <w:br/>
        <w:br/>
        <w:t>public class GCD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System.out.print("Input 1st number: ");</w:t>
        <w:br/>
        <w:t xml:space="preserve">        int num1 = sc.nextInt();</w:t>
        <w:br/>
        <w:t xml:space="preserve">        System.out.print("Input 2nd number: ");</w:t>
        <w:br/>
        <w:t xml:space="preserve">        int num2 = sc.nextInt();</w:t>
        <w:br/>
        <w:br/>
        <w:t xml:space="preserve">        int gcd = 1;</w:t>
        <w:br/>
        <w:t xml:space="preserve">        for (int i = 1; i &lt;= num1 &amp;&amp; i &lt;= num2; i++) {</w:t>
        <w:br/>
        <w:t xml:space="preserve">            if (num1 % i == 0 &amp;&amp; num2 % i == 0) {</w:t>
        <w:br/>
        <w:t xml:space="preserve">                gcd = i;</w:t>
        <w:br/>
        <w:t xml:space="preserve">            }</w:t>
        <w:br/>
        <w:t xml:space="preserve">        }</w:t>
        <w:br/>
        <w:br/>
        <w:t xml:space="preserve">        System.out.println("The GCD of " + num1 + " and " + num2 + " is: " + gcd);</w:t>
        <w:br/>
        <w:t xml:space="preserve">    }</w:t>
        <w:br/>
        <w:t>}</w:t>
        <w:br/>
      </w:r>
    </w:p>
    <w:p>
      <w:pPr>
        <w:pStyle w:val="Heading2"/>
      </w:pPr>
      <w:r>
        <w:t>7. Convert Decimal to Binary</w:t>
      </w:r>
    </w:p>
    <w:p>
      <w:r>
        <w:br/>
        <w:t>import java.util.Scanner;</w:t>
        <w:br/>
        <w:br/>
        <w:t>public class DecimalToBinary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System.out.print("Input any decimal number: ");</w:t>
        <w:br/>
        <w:t xml:space="preserve">        int decimal = sc.nextInt();</w:t>
        <w:br/>
        <w:br/>
        <w:t xml:space="preserve">        String binary = Integer.toBinaryString(decimal);</w:t>
        <w:br/>
        <w:t xml:space="preserve">        System.out.println("The Binary value of decimal no. " + decimal + " is: " + binary);</w:t>
        <w:br/>
        <w:t xml:space="preserve">    }</w:t>
        <w:br/>
        <w:t>}</w:t>
        <w:br/>
      </w:r>
    </w:p>
    <w:p>
      <w:pPr>
        <w:pStyle w:val="Heading2"/>
      </w:pPr>
      <w:r>
        <w:t>8. Check if a Number is Prime</w:t>
      </w:r>
    </w:p>
    <w:p>
      <w:r>
        <w:br/>
        <w:t>import java.util.Scanner;</w:t>
        <w:br/>
        <w:br/>
        <w:t>public class PrimeNumber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System.out.print("Input any positive number: ");</w:t>
        <w:br/>
        <w:t xml:space="preserve">        int num = sc.nextInt();</w:t>
        <w:br/>
        <w:br/>
        <w:t xml:space="preserve">        boolean isPrime = true;</w:t>
        <w:br/>
        <w:t xml:space="preserve">        if (num &lt;= 1) {</w:t>
        <w:br/>
        <w:t xml:space="preserve">            isPrime = false;</w:t>
        <w:br/>
        <w:t xml:space="preserve">        } else {</w:t>
        <w:br/>
        <w:t xml:space="preserve">            for (int i = 2; i &lt;= Math.sqrt(num); i++) {</w:t>
        <w:br/>
        <w:t xml:space="preserve">                if (num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if (isPrime) {</w:t>
        <w:br/>
        <w:t xml:space="preserve">            System.out.println("The number " + num + " is a prime number.");</w:t>
        <w:br/>
        <w:t xml:space="preserve">        } else {</w:t>
        <w:br/>
        <w:t xml:space="preserve">            System.out.println("The number " + num + " is not a prime number.");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9. Find LCM of Two Numbers</w:t>
      </w:r>
    </w:p>
    <w:p>
      <w:r>
        <w:br/>
        <w:t>import java.util.Scanner;</w:t>
        <w:br/>
        <w:br/>
        <w:t>public class LCM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System.out.print("Input 1st number for LCM: ");</w:t>
        <w:br/>
        <w:t xml:space="preserve">        int num1 = sc.nextInt();</w:t>
        <w:br/>
        <w:t xml:space="preserve">        System.out.print("Input 2nd number for LCM: ");</w:t>
        <w:br/>
        <w:t xml:space="preserve">        int num2 = sc.nextInt();</w:t>
        <w:br/>
        <w:br/>
        <w:t xml:space="preserve">        int lcm = (num1 &gt; num2) ? num1 : num2;</w:t>
        <w:br/>
        <w:br/>
        <w:t xml:space="preserve">        while (true) {</w:t>
        <w:br/>
        <w:t xml:space="preserve">            if (lcm % num1 == 0 &amp;&amp; lcm % num2 == 0) {</w:t>
        <w:br/>
        <w:t xml:space="preserve">                System.out.println("The LCM of " + num1 + " and " + num2 + " is: " + lcm);</w:t>
        <w:br/>
        <w:t xml:space="preserve">                break;</w:t>
        <w:br/>
        <w:t xml:space="preserve">            }</w:t>
        <w:br/>
        <w:t xml:space="preserve">            lcm++;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10. Print Even or Odd Numbers in a Range</w:t>
      </w:r>
    </w:p>
    <w:p>
      <w:r>
        <w:br/>
        <w:t>import java.util.Scanner;</w:t>
        <w:br/>
        <w:br/>
        <w:t>public class EvenOddInRange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System.out.print("Input the range to print starting from: ");</w:t>
        <w:br/>
        <w:t xml:space="preserve">        int start = sc.nextInt();</w:t>
        <w:br/>
        <w:t xml:space="preserve">        System.out.print("Input the range to print ending at: ");</w:t>
        <w:br/>
        <w:t xml:space="preserve">        int end = sc.nextInt();</w:t>
        <w:br/>
        <w:br/>
        <w:t xml:space="preserve">        System.out.print("All even numbers from " + start + " to " + end + " are: ");</w:t>
        <w:br/>
        <w:t xml:space="preserve">        for (int i = start; i &lt;= end; i++) {</w:t>
        <w:br/>
        <w:t xml:space="preserve">            if (i % 2 == 0) {</w:t>
        <w:br/>
        <w:t xml:space="preserve">                System.out.print(i + " ");</w:t>
        <w:br/>
        <w:t xml:space="preserve">            }</w:t>
        <w:br/>
        <w:t xml:space="preserve">        }</w:t>
        <w:br/>
        <w:t xml:space="preserve">        System.out.println();</w:t>
        <w:br/>
        <w:br/>
        <w:t xml:space="preserve">        System.out.print("All odd numbers from " + start + " to " + end + " are: ");</w:t>
        <w:br/>
        <w:t xml:space="preserve">        for (int i = start; i &lt;= end; i++) {</w:t>
        <w:br/>
        <w:t xml:space="preserve">            if (i % 2 != 0) {</w:t>
        <w:br/>
        <w:t xml:space="preserve">                System.out.print(i + " ");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11. Print Patterns</w:t>
      </w:r>
    </w:p>
    <w:p>
      <w:r>
        <w:br/>
        <w:t>public class Patterns {</w:t>
        <w:br/>
        <w:t xml:space="preserve">    public static void main(String[] args) {</w:t>
        <w:br/>
        <w:t xml:space="preserve">        System.out.println("Pattern A:");</w:t>
        <w:br/>
        <w:t xml:space="preserve">        for (int i = 1; i &lt;= 5;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br/>
        <w:t xml:space="preserve">        System.out.println("\nPattern B:");</w:t>
        <w:br/>
        <w:t xml:space="preserve">        for (int i = 5; i &gt;= 1; i--)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br/>
        <w:t xml:space="preserve">        System.out.println("\nPattern C:");</w:t>
        <w:br/>
        <w:t xml:space="preserve">        for (int i = 5; i &gt;= 1; i--) {</w:t>
        <w:br/>
        <w:t xml:space="preserve">            for (int j = 1; j &lt;= 5 - i; j++) {</w:t>
        <w:br/>
        <w:t xml:space="preserve">                System.out.print(" ");</w:t>
        <w:br/>
        <w:t xml:space="preserve">            }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br/>
        <w:t xml:space="preserve">        System.out.println("\nPattern D:");</w:t>
        <w:br/>
        <w:t xml:space="preserve">        for (int i = 1; i &lt;= 5; i++) {</w:t>
        <w:br/>
        <w:t xml:space="preserve">            for (int j = 1; j &lt;= 5 - i; j++) {</w:t>
        <w:br/>
        <w:t xml:space="preserve">                System.out.print(" ");</w:t>
        <w:br/>
        <w:t xml:space="preserve">            }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