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 2105: Practical Session 5 Solutions</w:t>
      </w:r>
    </w:p>
    <w:p>
      <w:pPr>
        <w:pStyle w:val="Heading2"/>
      </w:pPr>
      <w:r>
        <w:t>Task 1: Average Grades and Count of "A"s</w:t>
      </w:r>
    </w:p>
    <w:p>
      <w:r>
        <w:br/>
        <w:t>import java.util.Scanner;</w:t>
        <w:br/>
        <w:br/>
        <w:t>public class Task1 {</w:t>
        <w:br/>
        <w:t xml:space="preserve">    public static void main(String[] args) {</w:t>
        <w:br/>
        <w:t xml:space="preserve">        Scanner scanner = new Scanner(System.in);</w:t>
        <w:br/>
        <w:br/>
        <w:t xml:space="preserve">        System.out.print("Enter the number of students: ");</w:t>
        <w:br/>
        <w:t xml:space="preserve">        int numStudents = scanner.nextInt();</w:t>
        <w:br/>
        <w:t xml:space="preserve">        if (numStudents &lt;= 0) {</w:t>
        <w:br/>
        <w:t xml:space="preserve">            System.out.println("The number of students must be greater than zero.");</w:t>
        <w:br/>
        <w:t xml:space="preserve">            return;</w:t>
        <w:br/>
        <w:t xml:space="preserve">        }</w:t>
        <w:br/>
        <w:br/>
        <w:t xml:space="preserve">        int totalScore = 0, countA = 0;</w:t>
        <w:br/>
        <w:t xml:space="preserve">        for (int i = 0; i &lt; numStudents; i++) {</w:t>
        <w:br/>
        <w:t xml:space="preserve">            System.out.print("Enter score for student " + (i + 1) + ": ");</w:t>
        <w:br/>
        <w:t xml:space="preserve">            int score = scanner.nextInt();</w:t>
        <w:br/>
        <w:t xml:space="preserve">            if (score &lt; 0 || score &gt; 100) {</w:t>
        <w:br/>
        <w:t xml:space="preserve">                System.out.println("Invalid score. Please enter a value between 0 and 100.");</w:t>
        <w:br/>
        <w:t xml:space="preserve">                i--; // Repeat the current student</w:t>
        <w:br/>
        <w:t xml:space="preserve">                continue;</w:t>
        <w:br/>
        <w:t xml:space="preserve">            }</w:t>
        <w:br/>
        <w:t xml:space="preserve">            totalScore += score;</w:t>
        <w:br/>
        <w:t xml:space="preserve">            if (score &gt;= 90) countA++;</w:t>
        <w:br/>
        <w:t xml:space="preserve">        }</w:t>
        <w:br/>
        <w:br/>
        <w:t xml:space="preserve">        double average = (double) totalScore / numStudents;</w:t>
        <w:br/>
        <w:t xml:space="preserve">        System.out.println("Average score: " + average);</w:t>
        <w:br/>
        <w:t xml:space="preserve">        System.out.println("Number of students with grade A: " + countA);</w:t>
        <w:br/>
        <w:t xml:space="preserve">        scanner.close();</w:t>
        <w:br/>
        <w:t xml:space="preserve">    }</w:t>
        <w:br/>
        <w:t>}</w:t>
        <w:br/>
      </w:r>
    </w:p>
    <w:p>
      <w:pPr>
        <w:pStyle w:val="Heading2"/>
      </w:pPr>
      <w:r>
        <w:t>Task 2: Repeated Input Until "done"</w:t>
      </w:r>
    </w:p>
    <w:p>
      <w:r>
        <w:br/>
        <w:t>import java.util.Scanner;</w:t>
        <w:br/>
        <w:br/>
        <w:t>public class Task2 {</w:t>
        <w:br/>
        <w:t xml:space="preserve">    public static void main(String[] args) {</w:t>
        <w:br/>
        <w:t xml:space="preserve">        Scanner scanner = new Scanner(System.in);</w:t>
        <w:br/>
        <w:t xml:space="preserve">        int total = 0, count = 0;</w:t>
        <w:br/>
        <w:br/>
        <w:t xml:space="preserve">        while (true) {</w:t>
        <w:br/>
        <w:t xml:space="preserve">            System.out.print("Enter a number: ");</w:t>
        <w:br/>
        <w:t xml:space="preserve">            String input = scanner.next();</w:t>
        <w:br/>
        <w:t xml:space="preserve">            if (input.equalsIgnoreCase("done")) break;</w:t>
        <w:br/>
        <w:br/>
        <w:t xml:space="preserve">            try {</w:t>
        <w:br/>
        <w:t xml:space="preserve">                int number = Integer.parseInt(input);</w:t>
        <w:br/>
        <w:t xml:space="preserve">                total += number;</w:t>
        <w:br/>
        <w:t xml:space="preserve">                count++;</w:t>
        <w:br/>
        <w:t xml:space="preserve">            } catch (NumberFormatException e) {</w:t>
        <w:br/>
        <w:t xml:space="preserve">                System.out.println("Invalid input");</w:t>
        <w:br/>
        <w:t xml:space="preserve">            }</w:t>
        <w:br/>
        <w:t xml:space="preserve">        }</w:t>
        <w:br/>
        <w:br/>
        <w:t xml:space="preserve">        if (count &gt; 0) {</w:t>
        <w:br/>
        <w:t xml:space="preserve">            double average = (double) total / count;</w:t>
        <w:br/>
        <w:t xml:space="preserve">            System.out.println("Total is: " + total);</w:t>
        <w:br/>
        <w:t xml:space="preserve">            System.out.println("Count is: " + count);</w:t>
        <w:br/>
        <w:t xml:space="preserve">            System.out.println("Average is: " + average);</w:t>
        <w:br/>
        <w:t xml:space="preserve">        } else {</w:t>
        <w:br/>
        <w:t xml:space="preserve">            System.out.println("No valid numbers were entered.");</w:t>
        <w:br/>
        <w:t xml:space="preserve">        }</w:t>
        <w:br/>
        <w:t xml:space="preserve">        scanner.close();</w:t>
        <w:br/>
        <w:t xml:space="preserve">    }</w:t>
        <w:br/>
        <w:t>}</w:t>
        <w:br/>
      </w:r>
    </w:p>
    <w:p>
      <w:pPr>
        <w:pStyle w:val="Heading2"/>
      </w:pPr>
      <w:r>
        <w:t>Task 3: Floating-point Values</w:t>
      </w:r>
    </w:p>
    <w:p>
      <w:r>
        <w:br/>
        <w:t>import java.util.Scanner;</w:t>
        <w:br/>
        <w:br/>
        <w:t>public class Task3 {</w:t>
        <w:br/>
        <w:t xml:space="preserve">    public static void main(String[] args) {</w:t>
        <w:br/>
        <w:t xml:space="preserve">        Scanner scanner = new Scanner(System.in);</w:t>
        <w:br/>
        <w:t xml:space="preserve">        double sum = 0, max = Double.MIN_VALUE, min = Double.MAX_VALUE;</w:t>
        <w:br/>
        <w:br/>
        <w:t xml:space="preserve">        System.out.println("Enter 20 floating-point values:");</w:t>
        <w:br/>
        <w:t xml:space="preserve">        for (int i = 0; i &lt; 20; i++) {</w:t>
        <w:br/>
        <w:t xml:space="preserve">            System.out.print("Enter value " + (i + 1) + ": ");</w:t>
        <w:br/>
        <w:t xml:space="preserve">            double value = scanner.nextDouble();</w:t>
        <w:br/>
        <w:t xml:space="preserve">            sum += value;</w:t>
        <w:br/>
        <w:t xml:space="preserve">            if (value &gt; max) max = value;</w:t>
        <w:br/>
        <w:t xml:space="preserve">            if (value &lt; min) min = value;</w:t>
        <w:br/>
        <w:t xml:space="preserve">        }</w:t>
        <w:br/>
        <w:br/>
        <w:t xml:space="preserve">        double average = sum / 20;</w:t>
        <w:br/>
        <w:t xml:space="preserve">        System.out.println("Sum: " + sum);</w:t>
        <w:br/>
        <w:t xml:space="preserve">        System.out.println("Average: " + average);</w:t>
        <w:br/>
        <w:t xml:space="preserve">        System.out.println("Maximum: " + max);</w:t>
        <w:br/>
        <w:t xml:space="preserve">        System.out.println("Minimum: " + min);</w:t>
        <w:br/>
        <w:t xml:space="preserve">        scanner.close();</w:t>
        <w:br/>
        <w:t xml:space="preserve">    }</w:t>
        <w:br/>
        <w:t>}</w:t>
        <w:br/>
      </w:r>
    </w:p>
    <w:p>
      <w:pPr>
        <w:pStyle w:val="Heading2"/>
      </w:pPr>
      <w:r>
        <w:t>Task 4: Separate Digits of a Number</w:t>
      </w:r>
    </w:p>
    <w:p>
      <w:r>
        <w:br/>
        <w:t>import java.util.Scanner;</w:t>
        <w:br/>
        <w:br/>
        <w:t>public class Task4 {</w:t>
        <w:br/>
        <w:t xml:space="preserve">    public static void main(String[] args) {</w:t>
        <w:br/>
        <w:t xml:space="preserve">        Scanner scanner = new Scanner(System.in);</w:t>
        <w:br/>
        <w:br/>
        <w:t xml:space="preserve">        System.out.print("Enter a 5-digit number: ");</w:t>
        <w:br/>
        <w:t xml:space="preserve">        int number = scanner.nextInt();</w:t>
        <w:br/>
        <w:br/>
        <w:t xml:space="preserve">        if (number &lt; 10000 || number &gt; 99999) {</w:t>
        <w:br/>
        <w:t xml:space="preserve">            System.out.println("Invalid input. Please enter a 5-digit number.");</w:t>
        <w:br/>
        <w:t xml:space="preserve">            return;</w:t>
        <w:br/>
        <w:t xml:space="preserve">        }</w:t>
        <w:br/>
        <w:br/>
        <w:t xml:space="preserve">        String numberStr = Integer.toString(number);</w:t>
        <w:br/>
        <w:t xml:space="preserve">        for (char digit : numberStr.toCharArray()) {</w:t>
        <w:br/>
        <w:t xml:space="preserve">            System.out.print(digit + "   ");</w:t>
        <w:br/>
        <w:t xml:space="preserve">        }</w:t>
        <w:br/>
        <w:t xml:space="preserve">        scanner.close();</w:t>
        <w:br/>
        <w:t xml:space="preserve">    }</w:t>
        <w:br/>
        <w:t>}</w:t>
        <w:br/>
      </w:r>
    </w:p>
    <w:p>
      <w:pPr>
        <w:pStyle w:val="Heading2"/>
      </w:pPr>
      <w:r>
        <w:t>Task 5: Number Properties</w:t>
      </w:r>
    </w:p>
    <w:p>
      <w:r>
        <w:br/>
        <w:t>import java.util.Scanner;</w:t>
        <w:br/>
        <w:br/>
        <w:t>public class Task5 {</w:t>
        <w:br/>
        <w:t xml:space="preserve">    public static void main(String[] args) {</w:t>
        <w:br/>
        <w:t xml:space="preserve">        Scanner scanner = new Scanner(System.in);</w:t>
        <w:br/>
        <w:br/>
        <w:t xml:space="preserve">        System.out.print("Enter a number: ");</w:t>
        <w:br/>
        <w:t xml:space="preserve">        int number = scanner.nextInt();</w:t>
        <w:br/>
        <w:br/>
        <w:t xml:space="preserve">        int sum = 0, numDigits = 0, largestDigit = Integer.MIN_VALUE;</w:t>
        <w:br/>
        <w:t xml:space="preserve">        int reverse = 0, temp = number;</w:t>
        <w:br/>
        <w:br/>
        <w:t xml:space="preserve">        while (temp &gt; 0) {</w:t>
        <w:br/>
        <w:t xml:space="preserve">            int digit = temp % 10;</w:t>
        <w:br/>
        <w:t xml:space="preserve">            sum += digit;</w:t>
        <w:br/>
        <w:t xml:space="preserve">            numDigits++;</w:t>
        <w:br/>
        <w:t xml:space="preserve">            if (digit &gt; largestDigit) largestDigit = digit;</w:t>
        <w:br/>
        <w:t xml:space="preserve">            reverse = reverse * 10 + digit;</w:t>
        <w:br/>
        <w:t xml:space="preserve">            temp /= 10;</w:t>
        <w:br/>
        <w:t xml:space="preserve">        }</w:t>
        <w:br/>
        <w:br/>
        <w:t xml:space="preserve">        System.out.println("Sum of digits: " + sum);</w:t>
        <w:br/>
        <w:t xml:space="preserve">        System.out.println("Number of digits: " + numDigits);</w:t>
        <w:br/>
        <w:t xml:space="preserve">        System.out.println("Reverse of the number: " + reverse);</w:t>
        <w:br/>
        <w:t xml:space="preserve">        System.out.println("Largest digit: " + largestDigit);</w:t>
        <w:br/>
        <w:t xml:space="preserve">        scanner.close();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