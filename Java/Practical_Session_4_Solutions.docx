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 2105: Software Application Development Practical Session 4 Solutions</w:t>
      </w:r>
    </w:p>
    <w:p>
      <w:pPr>
        <w:pStyle w:val="Heading2"/>
      </w:pPr>
      <w:r>
        <w:t>1. Employee Salary Increment</w:t>
      </w:r>
    </w:p>
    <w:p>
      <w:r>
        <w:br/>
        <w:t>import java.util.Scanner;</w:t>
        <w:br/>
        <w:br/>
        <w:t>public class EmployeeSalary {</w:t>
        <w:br/>
        <w:t xml:space="preserve">    public static void main(String[] args) {</w:t>
        <w:br/>
        <w:t xml:space="preserve">        Scanner scanner = new Scanner(System.in);</w:t>
        <w:br/>
        <w:t xml:space="preserve">        System.out.print("Enter performance level (0-100): ");</w:t>
        <w:br/>
        <w:t xml:space="preserve">        int performance = scanner.nextInt();</w:t>
        <w:br/>
        <w:t xml:space="preserve">        System.out.print("Enter base salary: ");</w:t>
        <w:br/>
        <w:t xml:space="preserve">        double salary = scanner.nextDouble();</w:t>
        <w:br/>
        <w:br/>
        <w:t xml:space="preserve">        if (performance &gt;= 90) {</w:t>
        <w:br/>
        <w:t xml:space="preserve">            salary += salary * 0.03;</w:t>
        <w:br/>
        <w:t xml:space="preserve">        }</w:t>
        <w:br/>
        <w:t xml:space="preserve">        System.out.println("Salary is " + salary);</w:t>
        <w:br/>
        <w:t xml:space="preserve">    }</w:t>
        <w:br/>
        <w:t>}</w:t>
        <w:br/>
      </w:r>
    </w:p>
    <w:p>
      <w:pPr>
        <w:pStyle w:val="Heading2"/>
      </w:pPr>
      <w:r>
        <w:t>2. Check Integer in Range</w:t>
      </w:r>
    </w:p>
    <w:p>
      <w:r>
        <w:br/>
        <w:t>import java.util.Scanner;</w:t>
        <w:br/>
        <w:br/>
        <w:t>public class CheckIntegerRange {</w:t>
        <w:br/>
        <w:t xml:space="preserve">    public static void main(String[] args) {</w:t>
        <w:br/>
        <w:t xml:space="preserve">        Scanner scanner = new Scanner(System.in);</w:t>
        <w:br/>
        <w:t xml:space="preserve">        System.out.print("Enter an integer: ");</w:t>
        <w:br/>
        <w:t xml:space="preserve">        int number = scanner.nextInt();</w:t>
        <w:br/>
        <w:br/>
        <w:t xml:space="preserve">        if (number &gt;= 1 &amp;&amp; number &lt;= 100) {</w:t>
        <w:br/>
        <w:t xml:space="preserve">            System.out.println("OK");</w:t>
        <w:br/>
        <w:t xml:space="preserve">        } else {</w:t>
        <w:br/>
        <w:t xml:space="preserve">            System.out.println("Out of range.");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3. Largest of Three Numbers</w:t>
      </w:r>
    </w:p>
    <w:p>
      <w:r>
        <w:br/>
        <w:t>import java.util.Scanner;</w:t>
        <w:br/>
        <w:br/>
        <w:t>public class LargestNumber {</w:t>
        <w:br/>
        <w:t xml:space="preserve">    public static void main(String[] args) {</w:t>
        <w:br/>
        <w:t xml:space="preserve">        Scanner scanner = new Scanner(System.in);</w:t>
        <w:br/>
        <w:t xml:space="preserve">        System.out.print("Enter first number: ");</w:t>
        <w:br/>
        <w:t xml:space="preserve">        int num1 = scanner.nextInt();</w:t>
        <w:br/>
        <w:t xml:space="preserve">        System.out.print("Enter second number: ");</w:t>
        <w:br/>
        <w:t xml:space="preserve">        int num2 = scanner.nextInt();</w:t>
        <w:br/>
        <w:t xml:space="preserve">        System.out.print("Enter third number: ");</w:t>
        <w:br/>
        <w:t xml:space="preserve">        int num3 = scanner.nextInt();</w:t>
        <w:br/>
        <w:br/>
        <w:t xml:space="preserve">        int largest = Math.max(num1, Math.max(num2, num3));</w:t>
        <w:br/>
        <w:t xml:space="preserve">        System.out.println("The largest number is: " + largest);</w:t>
        <w:br/>
        <w:t xml:space="preserve">    }</w:t>
        <w:br/>
        <w:t>}</w:t>
        <w:br/>
      </w:r>
    </w:p>
    <w:p>
      <w:pPr>
        <w:pStyle w:val="Heading2"/>
      </w:pPr>
      <w:r>
        <w:t>4. Check for Duplicates</w:t>
      </w:r>
    </w:p>
    <w:p>
      <w:r>
        <w:br/>
        <w:t>import java.util.HashSet;</w:t>
        <w:br/>
        <w:t>import java.util.Scanner;</w:t>
        <w:br/>
        <w:br/>
        <w:t>public class CheckDuplicates {</w:t>
        <w:br/>
        <w:t xml:space="preserve">    public static void main(String[] args) {</w:t>
        <w:br/>
        <w:t xml:space="preserve">        Scanner scanner = new Scanner(System.in);</w:t>
        <w:br/>
        <w:t xml:space="preserve">        HashSet&lt;Integer&gt; numbers = new HashSet&lt;&gt;();</w:t>
        <w:br/>
        <w:t xml:space="preserve">        boolean hasDuplicate = false;</w:t>
        <w:br/>
        <w:br/>
        <w:t xml:space="preserve">        System.out.println("Enter five numbers:");</w:t>
        <w:br/>
        <w:t xml:space="preserve">        for (int i = 0; i &lt; 5; i++) {</w:t>
        <w:br/>
        <w:t xml:space="preserve">            int num = scanner.nextInt();</w:t>
        <w:br/>
        <w:t xml:space="preserve">            if (!numbers.add(num)) {</w:t>
        <w:br/>
        <w:t xml:space="preserve">                hasDuplicate = true;</w:t>
        <w:br/>
        <w:t xml:space="preserve">            }</w:t>
        <w:br/>
        <w:t xml:space="preserve">        }</w:t>
        <w:br/>
        <w:br/>
        <w:t xml:space="preserve">        if (hasDuplicate) {</w:t>
        <w:br/>
        <w:t xml:space="preserve">            System.out.println("DUPLICATES");</w:t>
        <w:br/>
        <w:t xml:space="preserve">        } else {</w:t>
        <w:br/>
        <w:t xml:space="preserve">            System.out.println("ALL UNIQUE");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5. Student Grade</w:t>
      </w:r>
    </w:p>
    <w:p>
      <w:r>
        <w:br/>
        <w:t>import java.util.Scanner;</w:t>
        <w:br/>
        <w:br/>
        <w:t>public class StudentGrade {</w:t>
        <w:br/>
        <w:t xml:space="preserve">    public static void main(String[] args) {</w:t>
        <w:br/>
        <w:t xml:space="preserve">        Scanner scanner = new Scanner(System.in);</w:t>
        <w:br/>
        <w:t xml:space="preserve">        System.out.print("Quiz score: ");</w:t>
        <w:br/>
        <w:t xml:space="preserve">        int quiz = scanner.nextInt();</w:t>
        <w:br/>
        <w:t xml:space="preserve">        System.out.print("Mid-term score: ");</w:t>
        <w:br/>
        <w:t xml:space="preserve">        int midTerm = scanner.nextInt();</w:t>
        <w:br/>
        <w:t xml:space="preserve">        System.out.print("Final score: ");</w:t>
        <w:br/>
        <w:t xml:space="preserve">        int finalScore = scanner.nextInt();</w:t>
        <w:br/>
        <w:br/>
        <w:t xml:space="preserve">        double average = (quiz + midTerm + finalScore) / 3.0;</w:t>
        <w:br/>
        <w:t xml:space="preserve">        char grade;</w:t>
        <w:br/>
        <w:br/>
        <w:t xml:space="preserve">        if (average &gt;= 90) {</w:t>
        <w:br/>
        <w:t xml:space="preserve">            grade = 'A';</w:t>
        <w:br/>
        <w:t xml:space="preserve">        } else if (average &gt;= 70) {</w:t>
        <w:br/>
        <w:t xml:space="preserve">            grade = 'B';</w:t>
        <w:br/>
        <w:t xml:space="preserve">        } else if (average &gt;= 50) {</w:t>
        <w:br/>
        <w:t xml:space="preserve">            grade = 'C';</w:t>
        <w:br/>
        <w:t xml:space="preserve">        } else {</w:t>
        <w:br/>
        <w:t xml:space="preserve">            grade = 'F';</w:t>
        <w:br/>
        <w:t xml:space="preserve">        }</w:t>
        <w:br/>
        <w:br/>
        <w:t xml:space="preserve">        System.out.println("Your grade is " + grade);</w:t>
        <w:br/>
        <w:t xml:space="preserve">    }</w:t>
        <w:br/>
        <w:t>}</w:t>
        <w:br/>
      </w:r>
    </w:p>
    <w:p>
      <w:pPr>
        <w:pStyle w:val="Heading2"/>
      </w:pPr>
      <w:r>
        <w:t>6. College Classification</w:t>
      </w:r>
    </w:p>
    <w:p>
      <w:r>
        <w:br/>
        <w:t>import java.util.Scanner;</w:t>
        <w:br/>
        <w:br/>
        <w:t>public class CollegeClassification {</w:t>
        <w:br/>
        <w:t xml:space="preserve">    public static void main(String[] args) {</w:t>
        <w:br/>
        <w:t xml:space="preserve">        Scanner scanner = new Scanner(System.in);</w:t>
        <w:br/>
        <w:t xml:space="preserve">        System.out.print("Enter the number of credits earned: ");</w:t>
        <w:br/>
        <w:t xml:space="preserve">        int credits = scanner.nextInt();</w:t>
        <w:br/>
        <w:br/>
        <w:t xml:space="preserve">        if (credits &lt; 7) {</w:t>
        <w:br/>
        <w:t xml:space="preserve">            System.out.println("Freshman");</w:t>
        <w:br/>
        <w:t xml:space="preserve">        } else if (credits &lt; 16) {</w:t>
        <w:br/>
        <w:t xml:space="preserve">            System.out.println("Sophomore");</w:t>
        <w:br/>
        <w:t xml:space="preserve">        } else if (credits &lt; 26) {</w:t>
        <w:br/>
        <w:t xml:space="preserve">            System.out.println("Junior");</w:t>
        <w:br/>
        <w:t xml:space="preserve">        } else {</w:t>
        <w:br/>
        <w:t xml:space="preserve">            System.out.println("Senior");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7. Speeding Ticket Fine</w:t>
      </w:r>
    </w:p>
    <w:p>
      <w:r>
        <w:br/>
        <w:t>import java.util.Scanner;</w:t>
        <w:br/>
        <w:br/>
        <w:t>public class SpeedingTicket {</w:t>
        <w:br/>
        <w:t xml:space="preserve">    public static void main(String[] args) {</w:t>
        <w:br/>
        <w:t xml:space="preserve">        Scanner scanner = new Scanner(System.in);</w:t>
        <w:br/>
        <w:t xml:space="preserve">        System.out.print("Enter the speed limit: ");</w:t>
        <w:br/>
        <w:t xml:space="preserve">        int speedLimit = scanner.nextInt();</w:t>
        <w:br/>
        <w:t xml:space="preserve">        System.out.print("Enter the clocked speed: ");</w:t>
        <w:br/>
        <w:t xml:space="preserve">        int clockedSpeed = scanner.nextInt();</w:t>
        <w:br/>
        <w:br/>
        <w:t xml:space="preserve">        if (clockedSpeed &lt;= speedLimit) {</w:t>
        <w:br/>
        <w:t xml:space="preserve">            System.out.println("The speed is legal.");</w:t>
        <w:br/>
        <w:t xml:space="preserve">        } else {</w:t>
        <w:br/>
        <w:t xml:space="preserve">            int fine = 50 + (clockedSpeed - speedLimit) * 5;</w:t>
        <w:br/>
        <w:t xml:space="preserve">            if (clockedSpeed &gt; 90) {</w:t>
        <w:br/>
        <w:t xml:space="preserve">                fine += 200;</w:t>
        <w:br/>
        <w:t xml:space="preserve">            }</w:t>
        <w:br/>
        <w:t xml:space="preserve">            System.out.println("The speed is illegal. The fine is $" + fine);</w:t>
        <w:br/>
        <w:t xml:space="preserve">        }</w:t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