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Implementation of Practical Session Tasks</w:t>
      </w:r>
    </w:p>
    <w:p>
      <w:r>
        <w:br/>
        <w:t>import java.util.Scanner;</w:t>
        <w:br/>
        <w:br/>
        <w:t>public class PracticalSession3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// 1. Compute Gross Pay</w:t>
        <w:br/>
        <w:t xml:space="preserve">        System.out.print("Enter Hours: ");</w:t>
        <w:br/>
        <w:t xml:space="preserve">        double hours = scanner.nextDouble();</w:t>
        <w:br/>
        <w:t xml:space="preserve">        System.out.print("Enter Rate: ");</w:t>
        <w:br/>
        <w:t xml:space="preserve">        double rate = scanner.nextDouble();</w:t>
        <w:br/>
        <w:t xml:space="preserve">        double grossPay = hours * rate;</w:t>
        <w:br/>
        <w:t xml:space="preserve">        System.out.println("Pay: " + grossPay);</w:t>
        <w:br/>
        <w:br/>
        <w:t xml:space="preserve">        // 2. Celsius to Fahrenheit</w:t>
        <w:br/>
        <w:t xml:space="preserve">        System.out.print("Enter Celsius temperature: ");</w:t>
        <w:br/>
        <w:t xml:space="preserve">        double celsius = scanner.nextDouble();</w:t>
        <w:br/>
        <w:t xml:space="preserve">        double fahrenheit = (celsius * 9 / 5) + 32;</w:t>
        <w:br/>
        <w:t xml:space="preserve">        System.out.println("Fahrenheit: " + fahrenheit);</w:t>
        <w:br/>
        <w:br/>
        <w:t xml:space="preserve">        // 3. Slope of a Line</w:t>
        <w:br/>
        <w:t xml:space="preserve">        System.out.print("Enter x1: ");</w:t>
        <w:br/>
        <w:t xml:space="preserve">        double x1 = scanner.nextDouble();</w:t>
        <w:br/>
        <w:t xml:space="preserve">        System.out.print("Enter y1: ");</w:t>
        <w:br/>
        <w:t xml:space="preserve">        double y1 = scanner.nextDouble();</w:t>
        <w:br/>
        <w:t xml:space="preserve">        System.out.print("Enter x2: ");</w:t>
        <w:br/>
        <w:t xml:space="preserve">        double x2 = scanner.nextDouble();</w:t>
        <w:br/>
        <w:t xml:space="preserve">        System.out.print("Enter y2: ");</w:t>
        <w:br/>
        <w:t xml:space="preserve">        double y2 = scanner.nextDouble();</w:t>
        <w:br/>
        <w:t xml:space="preserve">        double slope = (y2 - y1) / (x2 - x1);</w:t>
        <w:br/>
        <w:t xml:space="preserve">        System.out.println("Slope: " + slope);</w:t>
        <w:br/>
        <w:br/>
        <w:t xml:space="preserve">        // 4. Distance between two points</w:t>
        <w:br/>
        <w:t xml:space="preserve">        double distance = Math.sqrt(Math.pow(x2 - x1, 2) + Math.pow(y2 - y1, 2));</w:t>
        <w:br/>
        <w:t xml:space="preserve">        System.out.println("Distance: " + distance);</w:t>
        <w:br/>
        <w:br/>
        <w:t xml:space="preserve">        // 5. Area of a Triangle</w:t>
        <w:br/>
        <w:t xml:space="preserve">        System.out.print("Enter side a: ");</w:t>
        <w:br/>
        <w:t xml:space="preserve">        double a = scanner.nextDouble();</w:t>
        <w:br/>
        <w:t xml:space="preserve">        System.out.print("Enter side b: ");</w:t>
        <w:br/>
        <w:t xml:space="preserve">        double b = scanner.nextDouble();</w:t>
        <w:br/>
        <w:t xml:space="preserve">        System.out.print("Enter side c: ");</w:t>
        <w:br/>
        <w:t xml:space="preserve">        double c = scanner.nextDouble();</w:t>
        <w:br/>
        <w:t xml:space="preserve">        double s = (a + b + c) / 2;</w:t>
        <w:br/>
        <w:t xml:space="preserve">        double area = Math.sqrt(s * (s - a) * (s - b) * (s - c));</w:t>
        <w:br/>
        <w:t xml:space="preserve">        System.out.println("Area of the triangle: " + area);</w:t>
        <w:br/>
        <w:br/>
        <w:t xml:space="preserve">        // 6. Arithmetic Operations</w:t>
        <w:br/>
        <w:t xml:space="preserve">        System.out.print("Enter value a: ");</w:t>
        <w:br/>
        <w:t xml:space="preserve">        int valueA = scanner.nextInt();</w:t>
        <w:br/>
        <w:t xml:space="preserve">        System.out.print("Enter value b: ");</w:t>
        <w:br/>
        <w:t xml:space="preserve">        int valueB = scanner.nextInt();</w:t>
        <w:br/>
        <w:t xml:space="preserve">        System.out.println("The result of adding is " + (valueA + valueB));</w:t>
        <w:br/>
        <w:t xml:space="preserve">        System.out.println("The result of subtracting is " + (valueA - valueB));</w:t>
        <w:br/>
        <w:t xml:space="preserve">        System.out.println("The result of multiplying is " + (valueA * valueB));</w:t>
        <w:br/>
        <w:t xml:space="preserve">        if (valueB != 0) {</w:t>
        <w:br/>
        <w:t xml:space="preserve">            System.out.println("The result of dividing is " + (valueA / (double) valueB));</w:t>
        <w:br/>
        <w:t xml:space="preserve">        } else {</w:t>
        <w:br/>
        <w:t xml:space="preserve">            System.out.println("Division by zero is not allowed.");</w:t>
        <w:br/>
        <w:t xml:space="preserve">        }</w:t>
        <w:br/>
        <w:br/>
        <w:t xml:space="preserve">        // 7. Revenue Calculation</w:t>
        <w:br/>
        <w:t xml:space="preserve">        System.out.print("Enter number of participants: ");</w:t>
        <w:br/>
        <w:t xml:space="preserve">        int participants = scanner.nextInt();</w:t>
        <w:br/>
        <w:t xml:space="preserve">        double costPerParticipant = 2500;</w:t>
        <w:br/>
        <w:t xml:space="preserve">        double totalRevenue = participants * costPerParticipant;</w:t>
        <w:br/>
        <w:t xml:space="preserve">        System.out.println("Total revenue: " + totalRevenue);</w:t>
        <w:br/>
        <w:br/>
        <w:t xml:space="preserve">        // 8. Volume and Surface Area of a Sphere</w:t>
        <w:br/>
        <w:t xml:space="preserve">        System.out.print("Enter radius of the sphere: ");</w:t>
        <w:br/>
        <w:t xml:space="preserve">        double radius = scanner.nextDouble();</w:t>
        <w:br/>
        <w:t xml:space="preserve">        double volume = (4.0 / 3) * Math.PI * Math.pow(radius, 3);</w:t>
        <w:br/>
        <w:t xml:space="preserve">        double surfaceArea = 4 * Math.PI * Math.pow(radius, 2);</w:t>
        <w:br/>
        <w:t xml:space="preserve">        System.out.println("Volume of the sphere: " + volume);</w:t>
        <w:br/>
        <w:t xml:space="preserve">        System.out.println("Surface area of the sphere: " + surfaceArea);</w:t>
        <w:br/>
        <w:br/>
        <w:t xml:space="preserve">        scanner.close();</w:t>
        <w:br/>
        <w:t xml:space="preserve">    }</w:t>
        <w:br/>
        <w:t>}</w:t>
        <w:br/>
      </w:r>
    </w:p>
    <w:p>
      <w:pPr>
        <w:pStyle w:val="Heading2"/>
      </w:pPr>
      <w:r>
        <w:t>How to Use:</w:t>
      </w:r>
    </w:p>
    <w:p>
      <w:r>
        <w:br/>
        <w:t>1. Copy the code into a .java file (e.g., PracticalSession3.java).</w:t>
        <w:br/>
        <w:t>2. Compile the file using javac PracticalSession3.java.</w:t>
        <w:br/>
        <w:t>3. Run the program using java PracticalSession3.</w:t>
        <w:br/>
        <w:t>4. Follow the prompts to input values and see the results.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