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Understanding Arrays in Java</w:t>
      </w:r>
    </w:p>
    <w:p>
      <w:pPr>
        <w:pStyle w:val="Heading2"/>
      </w:pPr>
      <w:r>
        <w:t>1. Introduction</w:t>
      </w:r>
    </w:p>
    <w:p>
      <w:r>
        <w:t>In Java, an array is a collection of elements of the same type, stored in contiguous memory locations. Arrays are used to store multiple values in a single variable, which makes it easier to manage and manipulate data.</w:t>
      </w:r>
    </w:p>
    <w:p>
      <w:pPr>
        <w:pStyle w:val="Heading2"/>
      </w:pPr>
      <w:r>
        <w:t>2. Characteristics of Arrays</w:t>
      </w:r>
    </w:p>
    <w:p>
      <w:r>
        <w:t>1. Fixed Size: Once an array is created, its size cannot be changed.</w:t>
      </w:r>
    </w:p>
    <w:p>
      <w:r>
        <w:t>2. Indexed: Array elements are accessed using their index, which starts at 0.</w:t>
      </w:r>
    </w:p>
    <w:p>
      <w:r>
        <w:t>3. Homogeneous: All elements in an array must be of the same data type (e.g., int, String, float, etc.).</w:t>
      </w:r>
    </w:p>
    <w:p>
      <w:pPr>
        <w:pStyle w:val="Heading2"/>
      </w:pPr>
      <w:r>
        <w:t>3. Declaring and Initializing Arrays</w:t>
      </w:r>
    </w:p>
    <w:p>
      <w:r>
        <w:t>a) Declaration</w:t>
      </w:r>
    </w:p>
    <w:p>
      <w:r>
        <w:t>Example: int[] numbers; // Declares an array of integers</w:t>
      </w:r>
    </w:p>
    <w:p>
      <w:r>
        <w:t>b) Initialization</w:t>
      </w:r>
    </w:p>
    <w:p>
      <w:r>
        <w:t>1. Using the new keyword: int[] numbers = new int[5]; // Creates an array of size 5</w:t>
      </w:r>
    </w:p>
    <w:p>
      <w:r>
        <w:t>2. With values directly: int[] numbers = {1, 2, 3, 4, 5};</w:t>
      </w:r>
    </w:p>
    <w:p>
      <w:r>
        <w:t>3. Separate declaration and initialization: int[] numbers; numbers = new int[]{1, 2, 3, 4, 5};</w:t>
      </w:r>
    </w:p>
    <w:p>
      <w:pPr>
        <w:pStyle w:val="Heading2"/>
      </w:pPr>
      <w:r>
        <w:t>4. Accessing Array Elements</w:t>
      </w:r>
    </w:p>
    <w:p>
      <w:r>
        <w:t>Array elements are accessed using their index. Example: int[] numbers = {10, 20, 30, 40, 50}; System.out.println(numbers[0]); // Outputs 10</w:t>
      </w:r>
    </w:p>
    <w:p>
      <w:pPr>
        <w:pStyle w:val="Heading2"/>
      </w:pPr>
      <w:r>
        <w:t>5. Looping Through an Array</w:t>
      </w:r>
    </w:p>
    <w:p>
      <w:r>
        <w:t>a) Using a for Loop</w:t>
      </w:r>
    </w:p>
    <w:p>
      <w:r>
        <w:t>Example: for (int i = 0; i &lt; numbers.length; i++) { System.out.println(numbers[i]); }</w:t>
      </w:r>
    </w:p>
    <w:p>
      <w:r>
        <w:t>b) Using a for-each Loop</w:t>
      </w:r>
    </w:p>
    <w:p>
      <w:r>
        <w:t>Example: for (int num : numbers) { System.out.println(num); }</w:t>
      </w:r>
    </w:p>
    <w:p>
      <w:pPr>
        <w:pStyle w:val="Heading2"/>
      </w:pPr>
      <w:r>
        <w:t>6. Common Operations</w:t>
      </w:r>
    </w:p>
    <w:p>
      <w:r>
        <w:t>a) Finding the Length of an Array: int length = numbers.length;</w:t>
      </w:r>
    </w:p>
    <w:p>
      <w:r>
        <w:t>b) Modifying Elements: numbers[1] = 25; // Changes the second element to 25</w:t>
      </w:r>
    </w:p>
    <w:p>
      <w:r>
        <w:t>c) Copying Arrays: int[] copy = original.clone();</w:t>
      </w:r>
    </w:p>
    <w:p>
      <w:pPr>
        <w:pStyle w:val="Heading2"/>
      </w:pPr>
      <w:r>
        <w:t>7. Types of Arrays</w:t>
      </w:r>
    </w:p>
    <w:p>
      <w:r>
        <w:t>a) 1D Arrays: A single row of elements.</w:t>
      </w:r>
    </w:p>
    <w:p>
      <w:r>
        <w:t>Example: int[] arr = {1, 2, 3};</w:t>
      </w:r>
    </w:p>
    <w:p>
      <w:r>
        <w:t>b) 2D Arrays: Arrays with rows and columns (like a table).</w:t>
      </w:r>
    </w:p>
    <w:p>
      <w:r>
        <w:t>Example: int[][] matrix = { {1, 2, 3}, {4, 5, 6}, {7, 8, 9} }; System.out.println(matrix[1][2]); // Outputs 6</w:t>
      </w:r>
    </w:p>
    <w:p>
      <w:r>
        <w:t>c) Jagged Arrays: Arrays with rows of different lengths.</w:t>
      </w:r>
    </w:p>
    <w:p>
      <w:r>
        <w:t>Example: int[][] jaggedArray = { {1, 2, 3}, {4, 5}, {6, 7, 8, 9} };</w:t>
      </w:r>
    </w:p>
    <w:p>
      <w:pPr>
        <w:pStyle w:val="Heading2"/>
      </w:pPr>
      <w:r>
        <w:t>8. Example Programs</w:t>
      </w:r>
    </w:p>
    <w:p>
      <w:pPr>
        <w:pStyle w:val="Heading3"/>
      </w:pPr>
      <w:r>
        <w:t>Example 1: Calculate the Sum of All Elements</w:t>
      </w:r>
    </w:p>
    <w:p>
      <w:r>
        <w:t>public class ArraySum {</w:t>
        <w:br/>
        <w:t xml:space="preserve">    public static void main(String[] args) {</w:t>
        <w:br/>
        <w:t xml:space="preserve">        int[] numbers = {10, 20, 30, 40, 50};</w:t>
        <w:br/>
        <w:t xml:space="preserve">        int sum = 0;</w:t>
        <w:br/>
        <w:t xml:space="preserve">        for (int num : numbers) {</w:t>
        <w:br/>
        <w:t xml:space="preserve">            sum += num;</w:t>
        <w:br/>
        <w:t xml:space="preserve">        }</w:t>
        <w:br/>
        <w:t xml:space="preserve">        System.out.println("The sum is: " + sum);</w:t>
        <w:br/>
        <w:t xml:space="preserve">    }</w:t>
        <w:br/>
        <w:t>}</w:t>
      </w:r>
    </w:p>
    <w:p>
      <w:pPr>
        <w:pStyle w:val="Heading3"/>
      </w:pPr>
      <w:r>
        <w:t>Example 2: Find the Largest Element in an Array</w:t>
      </w:r>
    </w:p>
    <w:p>
      <w:r>
        <w:t>public class LargestElement {</w:t>
        <w:br/>
        <w:t xml:space="preserve">    public static void main(String[] args) {</w:t>
        <w:br/>
        <w:t xml:space="preserve">        int[] numbers = {10, 20, 30, 40, 50};</w:t>
        <w:br/>
        <w:t xml:space="preserve">        int max = numbers[0];</w:t>
        <w:br/>
        <w:t xml:space="preserve">        for (int num : numbers) {</w:t>
        <w:br/>
        <w:t xml:space="preserve">            if (num &gt; max) {</w:t>
        <w:br/>
        <w:t xml:space="preserve">                max = num;</w:t>
        <w:br/>
        <w:t xml:space="preserve">            }</w:t>
        <w:br/>
        <w:t xml:space="preserve">        }</w:t>
        <w:br/>
        <w:t xml:space="preserve">        System.out.println("The largest element is: " + max);</w:t>
        <w:br/>
        <w:t xml:space="preserve">    }</w:t>
        <w:br/>
        <w:t>}</w:t>
      </w:r>
    </w:p>
    <w:p>
      <w:pPr>
        <w:pStyle w:val="Heading3"/>
      </w:pPr>
      <w:r>
        <w:t>Example 3: Reverse an Array</w:t>
      </w:r>
    </w:p>
    <w:p>
      <w:r>
        <w:t>public class ReverseArray {</w:t>
        <w:br/>
        <w:t xml:space="preserve">    public static void main(String[] args) {</w:t>
        <w:br/>
        <w:t xml:space="preserve">        int[] numbers = {10, 20, 30, 40, 50};</w:t>
        <w:br/>
        <w:t xml:space="preserve">        System.out.print("Reversed Array: ");</w:t>
        <w:br/>
        <w:t xml:space="preserve">        for (int i = numbers.length - 1; i &gt;= 0; i--) {</w:t>
        <w:br/>
        <w:t xml:space="preserve">            System.out.print(numbers[i] + " ");</w:t>
        <w:br/>
        <w:t xml:space="preserve">        }</w:t>
        <w:br/>
        <w:t xml:space="preserve">    }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